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Vendor Integration Map</w:t>
      </w:r>
    </w:p>
    <w:p>
      <w:pPr>
        <w:pStyle w:val="Heading1"/>
      </w:pPr>
      <w:r>
        <w:t>GoTo Connect</w:t>
      </w:r>
    </w:p>
    <w:p>
      <w:pPr>
        <w:pStyle w:val="ListBullet"/>
      </w:pPr>
      <w:r>
        <w:t>- Salesforce</w:t>
      </w:r>
    </w:p>
    <w:p>
      <w:pPr>
        <w:pStyle w:val="ListBullet"/>
      </w:pPr>
      <w:r>
        <w:t>- Zendesk</w:t>
      </w:r>
    </w:p>
    <w:p>
      <w:pPr>
        <w:pStyle w:val="ListBullet"/>
      </w:pPr>
      <w:r>
        <w:t>- Microsoft Teams</w:t>
      </w:r>
    </w:p>
    <w:p>
      <w:pPr>
        <w:pStyle w:val="ListBullet"/>
      </w:pPr>
      <w:r>
        <w:t>- Slack</w:t>
      </w:r>
    </w:p>
    <w:p>
      <w:pPr>
        <w:pStyle w:val="ListBullet"/>
      </w:pPr>
      <w:r>
        <w:t>- HubSpot</w:t>
      </w:r>
    </w:p>
    <w:p>
      <w:pPr>
        <w:pStyle w:val="ListBullet"/>
      </w:pPr>
      <w:r>
        <w:t>- Zoho</w:t>
      </w:r>
    </w:p>
    <w:p>
      <w:pPr>
        <w:pStyle w:val="ListBullet"/>
      </w:pPr>
      <w:r>
        <w:t>- Google Workspace</w:t>
      </w:r>
    </w:p>
    <w:p>
      <w:pPr>
        <w:pStyle w:val="ListBullet"/>
      </w:pPr>
      <w:r>
        <w:t>- Outlook</w:t>
      </w:r>
    </w:p>
    <w:p>
      <w:pPr>
        <w:pStyle w:val="Heading1"/>
      </w:pPr>
      <w:r>
        <w:t>Applied Epic</w:t>
      </w:r>
    </w:p>
    <w:p>
      <w:pPr>
        <w:pStyle w:val="ListBullet"/>
      </w:pPr>
      <w:r>
        <w:t>- Vertafore</w:t>
      </w:r>
    </w:p>
    <w:p>
      <w:pPr>
        <w:pStyle w:val="ListBullet"/>
      </w:pPr>
      <w:r>
        <w:t>- DocuSign</w:t>
      </w:r>
    </w:p>
    <w:p>
      <w:pPr>
        <w:pStyle w:val="ListBullet"/>
      </w:pPr>
      <w:r>
        <w:t>- InsurLink</w:t>
      </w:r>
    </w:p>
    <w:p>
      <w:pPr>
        <w:pStyle w:val="ListBullet"/>
      </w:pPr>
      <w:r>
        <w:t>- Tarmika</w:t>
      </w:r>
    </w:p>
    <w:p>
      <w:pPr>
        <w:pStyle w:val="ListBullet"/>
      </w:pPr>
      <w:r>
        <w:t>- AskKodiak</w:t>
      </w:r>
    </w:p>
    <w:p>
      <w:pPr>
        <w:pStyle w:val="ListBullet"/>
      </w:pPr>
      <w:r>
        <w:t>- IVANS</w:t>
      </w:r>
    </w:p>
    <w:p>
      <w:pPr>
        <w:pStyle w:val="ListBullet"/>
      </w:pPr>
      <w:r>
        <w:t>- CSR24</w:t>
      </w:r>
    </w:p>
    <w:p>
      <w:pPr>
        <w:pStyle w:val="ListBullet"/>
      </w:pPr>
      <w:r>
        <w:t>- Epic Quotes</w:t>
      </w:r>
    </w:p>
    <w:p>
      <w:pPr>
        <w:pStyle w:val="Heading1"/>
      </w:pPr>
      <w:r>
        <w:t>Zoom</w:t>
      </w:r>
    </w:p>
    <w:p>
      <w:pPr>
        <w:pStyle w:val="ListBullet"/>
      </w:pPr>
      <w:r>
        <w:t>- Microsoft Teams</w:t>
      </w:r>
    </w:p>
    <w:p>
      <w:pPr>
        <w:pStyle w:val="ListBullet"/>
      </w:pPr>
      <w:r>
        <w:t>- Slack</w:t>
      </w:r>
    </w:p>
    <w:p>
      <w:pPr>
        <w:pStyle w:val="ListBullet"/>
      </w:pPr>
      <w:r>
        <w:t>- Salesforce</w:t>
      </w:r>
    </w:p>
    <w:p>
      <w:pPr>
        <w:pStyle w:val="ListBullet"/>
      </w:pPr>
      <w:r>
        <w:t>- Google Workspace</w:t>
      </w:r>
    </w:p>
    <w:p>
      <w:pPr>
        <w:pStyle w:val="ListBullet"/>
      </w:pPr>
      <w:r>
        <w:t>- Outlook</w:t>
      </w:r>
    </w:p>
    <w:p>
      <w:pPr>
        <w:pStyle w:val="ListBullet"/>
      </w:pPr>
      <w:r>
        <w:t>- Calendly</w:t>
      </w:r>
    </w:p>
    <w:p>
      <w:pPr>
        <w:pStyle w:val="ListBullet"/>
      </w:pPr>
      <w:r>
        <w:t>- HubSpot</w:t>
      </w:r>
    </w:p>
    <w:p>
      <w:pPr>
        <w:pStyle w:val="Heading1"/>
      </w:pPr>
      <w:r>
        <w:t>Microsoft</w:t>
      </w:r>
    </w:p>
    <w:p>
      <w:pPr>
        <w:pStyle w:val="ListBullet"/>
      </w:pPr>
      <w:r>
        <w:t>- Outlook</w:t>
      </w:r>
    </w:p>
    <w:p>
      <w:pPr>
        <w:pStyle w:val="ListBullet"/>
      </w:pPr>
      <w:r>
        <w:t>- Teams</w:t>
      </w:r>
    </w:p>
    <w:p>
      <w:pPr>
        <w:pStyle w:val="ListBullet"/>
      </w:pPr>
      <w:r>
        <w:t>- SharePoint</w:t>
      </w:r>
    </w:p>
    <w:p>
      <w:pPr>
        <w:pStyle w:val="ListBullet"/>
      </w:pPr>
      <w:r>
        <w:t>- Azure</w:t>
      </w:r>
    </w:p>
    <w:p>
      <w:pPr>
        <w:pStyle w:val="ListBullet"/>
      </w:pPr>
      <w:r>
        <w:t>- Power BI</w:t>
      </w:r>
    </w:p>
    <w:p>
      <w:pPr>
        <w:pStyle w:val="ListBullet"/>
      </w:pPr>
      <w:r>
        <w:t>- Dynamics 365</w:t>
      </w:r>
    </w:p>
    <w:p>
      <w:pPr>
        <w:pStyle w:val="ListBullet"/>
      </w:pPr>
      <w:r>
        <w:t>- Defender for Office 365</w:t>
      </w:r>
    </w:p>
    <w:p>
      <w:pPr>
        <w:pStyle w:val="Heading1"/>
      </w:pPr>
      <w:r>
        <w:t>Google</w:t>
      </w:r>
    </w:p>
    <w:p>
      <w:pPr>
        <w:pStyle w:val="ListBullet"/>
      </w:pPr>
      <w:r>
        <w:t>- Google Workspace</w:t>
      </w:r>
    </w:p>
    <w:p>
      <w:pPr>
        <w:pStyle w:val="ListBullet"/>
      </w:pPr>
      <w:r>
        <w:t>- Google Meet</w:t>
      </w:r>
    </w:p>
    <w:p>
      <w:pPr>
        <w:pStyle w:val="ListBullet"/>
      </w:pPr>
      <w:r>
        <w:t>- Google Drive</w:t>
      </w:r>
    </w:p>
    <w:p>
      <w:pPr>
        <w:pStyle w:val="ListBullet"/>
      </w:pPr>
      <w:r>
        <w:t>- Gmail</w:t>
      </w:r>
    </w:p>
    <w:p>
      <w:pPr>
        <w:pStyle w:val="ListBullet"/>
      </w:pPr>
      <w:r>
        <w:t>- Chrome Enterprise</w:t>
      </w:r>
    </w:p>
    <w:p>
      <w:pPr>
        <w:pStyle w:val="ListBullet"/>
      </w:pPr>
      <w:r>
        <w:t>- Google Cloud</w:t>
      </w:r>
    </w:p>
    <w:p>
      <w:pPr>
        <w:pStyle w:val="Heading1"/>
      </w:pPr>
      <w:r>
        <w:t>RingCentral</w:t>
      </w:r>
    </w:p>
    <w:p>
      <w:pPr>
        <w:pStyle w:val="ListBullet"/>
      </w:pPr>
      <w:r>
        <w:t>- Salesforce</w:t>
      </w:r>
    </w:p>
    <w:p>
      <w:pPr>
        <w:pStyle w:val="ListBullet"/>
      </w:pPr>
      <w:r>
        <w:t>- Microsoft Teams</w:t>
      </w:r>
    </w:p>
    <w:p>
      <w:pPr>
        <w:pStyle w:val="ListBullet"/>
      </w:pPr>
      <w:r>
        <w:t>- Google Workspace</w:t>
      </w:r>
    </w:p>
    <w:p>
      <w:pPr>
        <w:pStyle w:val="ListBullet"/>
      </w:pPr>
      <w:r>
        <w:t>- HubSpot</w:t>
      </w:r>
    </w:p>
    <w:p>
      <w:pPr>
        <w:pStyle w:val="ListBullet"/>
      </w:pPr>
      <w:r>
        <w:t>- Zoho</w:t>
      </w:r>
    </w:p>
    <w:p>
      <w:pPr>
        <w:pStyle w:val="ListBullet"/>
      </w:pPr>
      <w:r>
        <w:t>- Zendesk</w:t>
      </w:r>
    </w:p>
    <w:p>
      <w:pPr>
        <w:pStyle w:val="ListBullet"/>
      </w:pPr>
      <w:r>
        <w:t>- Slack</w:t>
      </w:r>
    </w:p>
    <w:p>
      <w:pPr>
        <w:pStyle w:val="Heading1"/>
      </w:pPr>
      <w:r>
        <w:t>Nextiva</w:t>
      </w:r>
    </w:p>
    <w:p>
      <w:pPr>
        <w:pStyle w:val="ListBullet"/>
      </w:pPr>
      <w:r>
        <w:t>- Salesforce</w:t>
      </w:r>
    </w:p>
    <w:p>
      <w:pPr>
        <w:pStyle w:val="ListBullet"/>
      </w:pPr>
      <w:r>
        <w:t>- Microsoft Teams</w:t>
      </w:r>
    </w:p>
    <w:p>
      <w:pPr>
        <w:pStyle w:val="ListBullet"/>
      </w:pPr>
      <w:r>
        <w:t>- Outlook</w:t>
      </w:r>
    </w:p>
    <w:p>
      <w:pPr>
        <w:pStyle w:val="ListBullet"/>
      </w:pPr>
      <w:r>
        <w:t>- Google Workspace</w:t>
      </w:r>
    </w:p>
    <w:p>
      <w:pPr>
        <w:pStyle w:val="ListBullet"/>
      </w:pPr>
      <w:r>
        <w:t>- Zendesk</w:t>
      </w:r>
    </w:p>
    <w:p>
      <w:pPr>
        <w:pStyle w:val="ListBullet"/>
      </w:pPr>
      <w:r>
        <w:t>- HubSpot</w:t>
      </w:r>
    </w:p>
    <w:p>
      <w:pPr>
        <w:pStyle w:val="Heading1"/>
      </w:pPr>
      <w:r>
        <w:t>8x8</w:t>
      </w:r>
    </w:p>
    <w:p>
      <w:pPr>
        <w:pStyle w:val="ListBullet"/>
      </w:pPr>
      <w:r>
        <w:t>- Microsoft Teams</w:t>
      </w:r>
    </w:p>
    <w:p>
      <w:pPr>
        <w:pStyle w:val="ListBullet"/>
      </w:pPr>
      <w:r>
        <w:t>- Salesforce</w:t>
      </w:r>
    </w:p>
    <w:p>
      <w:pPr>
        <w:pStyle w:val="ListBullet"/>
      </w:pPr>
      <w:r>
        <w:t>- Zoho</w:t>
      </w:r>
    </w:p>
    <w:p>
      <w:pPr>
        <w:pStyle w:val="ListBullet"/>
      </w:pPr>
      <w:r>
        <w:t>- Outlook</w:t>
      </w:r>
    </w:p>
    <w:p>
      <w:pPr>
        <w:pStyle w:val="ListBullet"/>
      </w:pPr>
      <w:r>
        <w:t>- Slack</w:t>
      </w:r>
    </w:p>
    <w:p>
      <w:pPr>
        <w:pStyle w:val="ListBullet"/>
      </w:pPr>
      <w:r>
        <w:t>- HubSpot</w:t>
      </w:r>
    </w:p>
    <w:p>
      <w:pPr>
        <w:pStyle w:val="ListBullet"/>
      </w:pPr>
      <w:r>
        <w:t>- Zendesk</w:t>
      </w:r>
    </w:p>
    <w:p>
      <w:pPr>
        <w:pStyle w:val="Heading1"/>
      </w:pPr>
      <w:r>
        <w:t>TPx</w:t>
      </w:r>
    </w:p>
    <w:p>
      <w:pPr>
        <w:pStyle w:val="ListBullet"/>
      </w:pPr>
      <w:r>
        <w:t>- Microsoft 365</w:t>
      </w:r>
    </w:p>
    <w:p>
      <w:pPr>
        <w:pStyle w:val="ListBullet"/>
      </w:pPr>
      <w:r>
        <w:t>- Cisco</w:t>
      </w:r>
    </w:p>
    <w:p>
      <w:pPr>
        <w:pStyle w:val="ListBullet"/>
      </w:pPr>
      <w:r>
        <w:t>- Polycom</w:t>
      </w:r>
    </w:p>
    <w:p>
      <w:pPr>
        <w:pStyle w:val="ListBullet"/>
      </w:pPr>
      <w:r>
        <w:t>- VeloCloud</w:t>
      </w:r>
    </w:p>
    <w:p>
      <w:pPr>
        <w:pStyle w:val="ListBullet"/>
      </w:pPr>
      <w:r>
        <w:t>- Fortinet</w:t>
      </w:r>
    </w:p>
    <w:p>
      <w:pPr>
        <w:pStyle w:val="Heading1"/>
      </w:pPr>
      <w:r>
        <w:t>Comcast</w:t>
      </w:r>
    </w:p>
    <w:p>
      <w:pPr>
        <w:pStyle w:val="ListBullet"/>
      </w:pPr>
      <w:r>
        <w:t>- Microsoft 365</w:t>
      </w:r>
    </w:p>
    <w:p>
      <w:pPr>
        <w:pStyle w:val="ListBullet"/>
      </w:pPr>
      <w:r>
        <w:t>- Cisco</w:t>
      </w:r>
    </w:p>
    <w:p>
      <w:pPr>
        <w:pStyle w:val="ListBullet"/>
      </w:pPr>
      <w:r>
        <w:t>- Palo Alto Networks</w:t>
      </w:r>
    </w:p>
    <w:p>
      <w:pPr>
        <w:pStyle w:val="ListBullet"/>
      </w:pPr>
      <w:r>
        <w:t>- Fortinet</w:t>
      </w:r>
    </w:p>
    <w:p>
      <w:pPr>
        <w:pStyle w:val="Heading1"/>
      </w:pPr>
      <w:r>
        <w:t>Spectrum</w:t>
      </w:r>
    </w:p>
    <w:p>
      <w:pPr>
        <w:pStyle w:val="ListBullet"/>
      </w:pPr>
      <w:r>
        <w:t>- Cisco</w:t>
      </w:r>
    </w:p>
    <w:p>
      <w:pPr>
        <w:pStyle w:val="ListBullet"/>
      </w:pPr>
      <w:r>
        <w:t>- Microsoft</w:t>
      </w:r>
    </w:p>
    <w:p>
      <w:pPr>
        <w:pStyle w:val="ListBullet"/>
      </w:pPr>
      <w:r>
        <w:t>- VMware</w:t>
      </w:r>
    </w:p>
    <w:p>
      <w:pPr>
        <w:pStyle w:val="ListBullet"/>
      </w:pPr>
      <w:r>
        <w:t>- McAfee</w:t>
      </w:r>
    </w:p>
    <w:p>
      <w:pPr>
        <w:pStyle w:val="ListBullet"/>
      </w:pPr>
      <w:r>
        <w:t>- Symantec</w:t>
      </w:r>
    </w:p>
    <w:p>
      <w:pPr>
        <w:pStyle w:val="Heading1"/>
      </w:pPr>
      <w:r>
        <w:t>Fusion Connect</w:t>
      </w:r>
    </w:p>
    <w:p>
      <w:pPr>
        <w:pStyle w:val="ListBullet"/>
      </w:pPr>
      <w:r>
        <w:t>- Microsoft Teams</w:t>
      </w:r>
    </w:p>
    <w:p>
      <w:pPr>
        <w:pStyle w:val="ListBullet"/>
      </w:pPr>
      <w:r>
        <w:t>- Cisco</w:t>
      </w:r>
    </w:p>
    <w:p>
      <w:pPr>
        <w:pStyle w:val="ListBullet"/>
      </w:pPr>
      <w:r>
        <w:t>- Fortinet</w:t>
      </w:r>
    </w:p>
    <w:p>
      <w:pPr>
        <w:pStyle w:val="ListBullet"/>
      </w:pPr>
      <w:r>
        <w:t>- Poly</w:t>
      </w:r>
    </w:p>
    <w:p>
      <w:pPr>
        <w:pStyle w:val="ListBullet"/>
      </w:pPr>
      <w:r>
        <w:t>- Zoom</w:t>
      </w:r>
    </w:p>
    <w:p>
      <w:pPr>
        <w:pStyle w:val="Heading1"/>
      </w:pPr>
      <w:r>
        <w:t>Ntirety</w:t>
      </w:r>
    </w:p>
    <w:p>
      <w:pPr>
        <w:pStyle w:val="ListBullet"/>
      </w:pPr>
      <w:r>
        <w:t>- Microsoft Azure</w:t>
      </w:r>
    </w:p>
    <w:p>
      <w:pPr>
        <w:pStyle w:val="ListBullet"/>
      </w:pPr>
      <w:r>
        <w:t>- Amazon Web Services (AWS)</w:t>
      </w:r>
    </w:p>
    <w:p>
      <w:pPr>
        <w:pStyle w:val="ListBullet"/>
      </w:pPr>
      <w:r>
        <w:t>- VMware</w:t>
      </w:r>
    </w:p>
    <w:p>
      <w:pPr>
        <w:pStyle w:val="ListBullet"/>
      </w:pPr>
      <w:r>
        <w:t>- Cisco</w:t>
      </w:r>
    </w:p>
    <w:p>
      <w:pPr>
        <w:pStyle w:val="ListBullet"/>
      </w:pPr>
      <w:r>
        <w:t>- Veeam</w:t>
      </w:r>
    </w:p>
    <w:p>
      <w:pPr>
        <w:pStyle w:val="ListBullet"/>
      </w:pPr>
      <w:r>
        <w:t>- Fortinet</w:t>
      </w:r>
    </w:p>
    <w:p>
      <w:pPr>
        <w:pStyle w:val="Heading1"/>
      </w:pPr>
      <w:r>
        <w:t>Rackspace</w:t>
      </w:r>
    </w:p>
    <w:p>
      <w:pPr>
        <w:pStyle w:val="ListBullet"/>
      </w:pPr>
      <w:r>
        <w:t>- Microsoft 365</w:t>
      </w:r>
    </w:p>
    <w:p>
      <w:pPr>
        <w:pStyle w:val="ListBullet"/>
      </w:pPr>
      <w:r>
        <w:t>- Google Workspace</w:t>
      </w:r>
    </w:p>
    <w:p>
      <w:pPr>
        <w:pStyle w:val="ListBullet"/>
      </w:pPr>
      <w:r>
        <w:t>- AWS</w:t>
      </w:r>
    </w:p>
    <w:p>
      <w:pPr>
        <w:pStyle w:val="ListBullet"/>
      </w:pPr>
      <w:r>
        <w:t>- Azure</w:t>
      </w:r>
    </w:p>
    <w:p>
      <w:pPr>
        <w:pStyle w:val="ListBullet"/>
      </w:pPr>
      <w:r>
        <w:t>- VMware</w:t>
      </w:r>
    </w:p>
    <w:p>
      <w:pPr>
        <w:pStyle w:val="Heading1"/>
      </w:pPr>
      <w:r>
        <w:t>Nice</w:t>
      </w:r>
    </w:p>
    <w:p>
      <w:pPr>
        <w:pStyle w:val="ListBullet"/>
      </w:pPr>
      <w:r>
        <w:t>- Salesforce</w:t>
      </w:r>
    </w:p>
    <w:p>
      <w:pPr>
        <w:pStyle w:val="ListBullet"/>
      </w:pPr>
      <w:r>
        <w:t>- Microsoft Teams</w:t>
      </w:r>
    </w:p>
    <w:p>
      <w:pPr>
        <w:pStyle w:val="ListBullet"/>
      </w:pPr>
      <w:r>
        <w:t>- Zendesk</w:t>
      </w:r>
    </w:p>
    <w:p>
      <w:pPr>
        <w:pStyle w:val="ListBullet"/>
      </w:pPr>
      <w:r>
        <w:t>- Genesys</w:t>
      </w:r>
    </w:p>
    <w:p>
      <w:pPr>
        <w:pStyle w:val="ListBullet"/>
      </w:pPr>
      <w:r>
        <w:t>- ServiceNow</w:t>
      </w:r>
    </w:p>
    <w:p>
      <w:pPr>
        <w:pStyle w:val="ListBullet"/>
      </w:pPr>
      <w:r>
        <w:t>- Zoom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